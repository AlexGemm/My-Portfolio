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Quicksand" w:hAnsi="Quicksand" w:eastAsia="Quicksand" w:cs="Quicksand"/>
          <w:color w:val="353744"/>
        </w:rPr>
      </w:pPr>
      <w:r>
        <w:rPr>
          <w:rFonts w:hint="default" w:ascii="Quicksand" w:hAnsi="Quicksand" w:eastAsia="Quicksand" w:cs="Quicksand"/>
          <w:b/>
          <w:color w:val="674EA7"/>
          <w:sz w:val="40"/>
          <w:szCs w:val="40"/>
          <w:rtl w:val="0"/>
        </w:rPr>
        <w:t>Alexander Gemmell</w:t>
      </w:r>
    </w:p>
    <w:p>
      <w:pPr>
        <w:spacing w:line="240" w:lineRule="auto"/>
        <w:rPr>
          <w:rFonts w:hint="default" w:ascii="Quicksand" w:hAnsi="Quicksand" w:eastAsia="Quicksand" w:cs="Quicksand"/>
          <w:color w:val="666666"/>
        </w:rPr>
      </w:pPr>
      <w:r>
        <w:rPr>
          <w:rFonts w:hint="default" w:ascii="Quicksand" w:hAnsi="Quicksand" w:eastAsia="Quicksand" w:cs="Quicksand"/>
          <w:b/>
          <w:rtl w:val="0"/>
        </w:rPr>
        <w:t>Address:</w:t>
      </w:r>
      <w:r>
        <w:rPr>
          <w:rFonts w:hint="default" w:ascii="Quicksand" w:hAnsi="Quicksand" w:eastAsia="Quicksand" w:cs="Quicksand"/>
          <w:color w:val="666666"/>
          <w:rtl w:val="0"/>
        </w:rPr>
        <w:t xml:space="preserve"> 10 Pond Lane, South Windsor, CT 12345</w:t>
      </w:r>
    </w:p>
    <w:p>
      <w:pPr>
        <w:spacing w:line="240" w:lineRule="auto"/>
        <w:rPr>
          <w:rFonts w:hint="default" w:ascii="Quicksand" w:hAnsi="Quicksand" w:eastAsia="Quicksand" w:cs="Quicksand"/>
          <w:color w:val="666666"/>
        </w:rPr>
      </w:pPr>
      <w:r>
        <w:rPr>
          <w:rFonts w:hint="default" w:ascii="Quicksand" w:hAnsi="Quicksand" w:eastAsia="Quicksand" w:cs="Quicksand"/>
          <w:b/>
          <w:rtl w:val="0"/>
        </w:rPr>
        <w:t>Phone:</w:t>
      </w:r>
      <w:r>
        <w:rPr>
          <w:rFonts w:hint="default" w:ascii="Quicksand" w:hAnsi="Quicksand" w:eastAsia="Quicksand" w:cs="Quicksand"/>
          <w:color w:val="666666"/>
          <w:rtl w:val="0"/>
        </w:rPr>
        <w:t xml:space="preserve"> (860) 817-7715 </w:t>
      </w:r>
      <w:r>
        <w:rPr>
          <w:rFonts w:hint="default" w:ascii="Quicksand" w:hAnsi="Quicksand" w:eastAsia="Quicksand" w:cs="Quicksand"/>
          <w:b/>
          <w:rtl w:val="0"/>
        </w:rPr>
        <w:t xml:space="preserve">Email: </w:t>
      </w:r>
      <w:r>
        <w:rPr>
          <w:rFonts w:hint="default" w:ascii="Quicksand" w:hAnsi="Quicksand" w:eastAsia="Quicksand" w:cs="Quicksand"/>
          <w:rtl w:val="0"/>
        </w:rPr>
        <w:t>alexgemmell92@gmail.com</w:t>
      </w:r>
    </w:p>
    <w:p>
      <w:pPr>
        <w:spacing w:line="240" w:lineRule="auto"/>
        <w:rPr>
          <w:rFonts w:hint="default" w:ascii="Quicksand" w:hAnsi="Quicksand" w:eastAsia="Quicksand" w:cs="Quicksand"/>
          <w:b/>
        </w:rPr>
      </w:pPr>
      <w:r>
        <w:rPr>
          <w:rFonts w:hint="default" w:ascii="Quicksand" w:hAnsi="Quicksand" w:eastAsia="Quicksand" w:cs="Quicksand"/>
          <w:b/>
          <w:rtl w:val="0"/>
        </w:rPr>
        <w:t xml:space="preserve">Portfolio Website: </w:t>
      </w:r>
      <w:r>
        <w:rPr>
          <w:rFonts w:hint="default" w:ascii="Quicksand" w:hAnsi="Quicksand" w:eastAsia="Quicksand" w:cs="Quicksand"/>
          <w:rtl w:val="0"/>
        </w:rPr>
        <w:t>https://alexgportfolio.azurewebsites.net/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b/>
          <w:rtl w:val="0"/>
        </w:rPr>
        <w:t xml:space="preserve">Github: </w:t>
      </w:r>
      <w:r>
        <w:rPr>
          <w:rFonts w:hint="default" w:ascii="Quicksand" w:hAnsi="Quicksand" w:eastAsia="Quicksand" w:cs="Quicksand"/>
          <w:rtl w:val="0"/>
        </w:rPr>
        <w:t xml:space="preserve">https://github.com/AlexGemm </w:t>
      </w:r>
    </w:p>
    <w:p>
      <w:pPr>
        <w:spacing w:line="240" w:lineRule="auto"/>
        <w:rPr>
          <w:rFonts w:hint="default" w:ascii="Quicksand" w:hAnsi="Quicksand" w:eastAsia="Quicksand" w:cs="Quicksand"/>
        </w:rPr>
      </w:pPr>
    </w:p>
    <w:p>
      <w:pPr>
        <w:spacing w:line="240" w:lineRule="auto"/>
        <w:rPr>
          <w:rFonts w:hint="default" w:ascii="Quicksand" w:hAnsi="Quicksand" w:eastAsia="Quicksand" w:cs="Quicksand"/>
          <w:b/>
          <w:color w:val="674EA7"/>
          <w:sz w:val="28"/>
          <w:szCs w:val="28"/>
        </w:rPr>
      </w:pPr>
      <w:r>
        <w:rPr>
          <w:rFonts w:hint="default" w:ascii="Quicksand" w:hAnsi="Quicksand" w:eastAsia="Quicksand" w:cs="Quicksand"/>
          <w:b/>
          <w:color w:val="674EA7"/>
          <w:sz w:val="28"/>
          <w:szCs w:val="28"/>
          <w:rtl w:val="0"/>
        </w:rPr>
        <w:t>Skills: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b/>
          <w:rtl w:val="0"/>
        </w:rPr>
        <w:t xml:space="preserve">Languages: </w:t>
      </w:r>
      <w:r>
        <w:rPr>
          <w:rFonts w:hint="default" w:ascii="Quicksand" w:hAnsi="Quicksand" w:eastAsia="Quicksand" w:cs="Quicksand"/>
          <w:rtl w:val="0"/>
        </w:rPr>
        <w:t>C#, Java, Python, Javascript, VB, HTML/CSS, SQL, C/C++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b/>
          <w:rtl w:val="0"/>
        </w:rPr>
        <w:t xml:space="preserve">Technologies: </w:t>
      </w:r>
      <w:r>
        <w:rPr>
          <w:rFonts w:hint="default" w:ascii="Quicksand" w:hAnsi="Quicksand" w:eastAsia="Quicksand" w:cs="Quicksand"/>
          <w:rtl w:val="0"/>
        </w:rPr>
        <w:t>Web Development (ASP.Net, Jquery), Database Design (MySQL, Access), Winforms, Unity Engine, Android Studios.</w:t>
      </w:r>
    </w:p>
    <w:p>
      <w:pPr>
        <w:spacing w:line="240" w:lineRule="auto"/>
        <w:rPr>
          <w:rFonts w:hint="default" w:ascii="Quicksand" w:hAnsi="Quicksand" w:eastAsia="Quicksand" w:cs="Quicksand"/>
          <w:b/>
          <w:color w:val="674EA7"/>
          <w:sz w:val="28"/>
          <w:szCs w:val="28"/>
        </w:rPr>
      </w:pPr>
      <w:r>
        <w:rPr>
          <w:rFonts w:hint="default" w:ascii="Quicksand" w:hAnsi="Quicksand" w:eastAsia="Quicksand" w:cs="Quicksand"/>
          <w:b/>
          <w:color w:val="674EA7"/>
          <w:sz w:val="28"/>
          <w:szCs w:val="28"/>
          <w:rtl w:val="0"/>
        </w:rPr>
        <w:t>Work Experience:</w:t>
      </w:r>
    </w:p>
    <w:p>
      <w:pPr>
        <w:spacing w:line="240" w:lineRule="auto"/>
        <w:rPr>
          <w:rFonts w:hint="default" w:ascii="Quicksand" w:hAnsi="Quicksand" w:eastAsia="Quicksand" w:cs="Quicksand"/>
          <w:b/>
        </w:rPr>
      </w:pPr>
      <w:r>
        <w:rPr>
          <w:rFonts w:hint="default" w:ascii="Quicksand" w:hAnsi="Quicksand" w:eastAsia="Quicksand" w:cs="Quicksand"/>
          <w:b/>
          <w:rtl w:val="0"/>
        </w:rPr>
        <w:t>Peer Tutor, Fitchburg State University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rtl w:val="0"/>
        </w:rPr>
        <w:t>09/2019-05/2021</w:t>
      </w:r>
    </w:p>
    <w:p>
      <w:pPr>
        <w:numPr>
          <w:ilvl w:val="0"/>
          <w:numId w:val="1"/>
        </w:numPr>
        <w:spacing w:before="80" w:after="0" w:afterAutospacing="0" w:line="288" w:lineRule="auto"/>
        <w:ind w:left="720" w:hanging="360"/>
        <w:rPr>
          <w:rFonts w:hint="default" w:ascii="Quicksand" w:hAnsi="Quicksand" w:eastAsia="Proxima Nova" w:cs="Quicksand"/>
        </w:rPr>
      </w:pPr>
      <w:bookmarkStart w:id="0" w:name="_GoBack"/>
      <w:bookmarkEnd w:id="0"/>
      <w:r>
        <w:rPr>
          <w:rFonts w:hint="default" w:ascii="Quicksand" w:hAnsi="Quicksand" w:eastAsia="Proxima Nova" w:cs="Quicksand"/>
          <w:rtl w:val="0"/>
        </w:rPr>
        <w:t xml:space="preserve">Worked with a variety of different students one-on-one in different key areas of their classes while managing a schedule of sit in tutor hours. </w:t>
      </w:r>
    </w:p>
    <w:p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hint="default" w:ascii="Quicksand" w:hAnsi="Quicksand" w:eastAsia="Proxima Nova" w:cs="Quicksand"/>
        </w:rPr>
      </w:pPr>
      <w:r>
        <w:rPr>
          <w:rFonts w:hint="default" w:ascii="Quicksand" w:hAnsi="Quicksand" w:eastAsia="Proxima Nova" w:cs="Quicksand"/>
          <w:rtl w:val="0"/>
        </w:rPr>
        <w:t xml:space="preserve">Planned study sessions as well as developed my own skills in computer science courses for ensuring greater results for my students. </w:t>
      </w:r>
    </w:p>
    <w:p>
      <w:pPr>
        <w:spacing w:line="240" w:lineRule="auto"/>
        <w:rPr>
          <w:rFonts w:hint="default" w:ascii="Quicksand" w:hAnsi="Quicksand" w:eastAsia="Quicksand" w:cs="Quicksand"/>
          <w:b/>
        </w:rPr>
      </w:pPr>
      <w:r>
        <w:rPr>
          <w:rFonts w:hint="default" w:ascii="Quicksand" w:hAnsi="Quicksand" w:eastAsia="Quicksand" w:cs="Quicksand"/>
          <w:b/>
          <w:rtl w:val="0"/>
        </w:rPr>
        <w:t>Deli Clerk, Geisslers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rtl w:val="0"/>
        </w:rPr>
        <w:t>06/2020-Present</w:t>
      </w:r>
    </w:p>
    <w:p>
      <w:pPr>
        <w:numPr>
          <w:ilvl w:val="0"/>
          <w:numId w:val="2"/>
        </w:numPr>
        <w:spacing w:before="80" w:after="0" w:afterAutospacing="0" w:line="288" w:lineRule="auto"/>
        <w:ind w:left="720" w:hanging="360"/>
        <w:rPr>
          <w:rFonts w:hint="default" w:ascii="Quicksand" w:hAnsi="Quicksand" w:eastAsia="Proxima Nova" w:cs="Quicksand"/>
        </w:rPr>
      </w:pPr>
      <w:r>
        <w:rPr>
          <w:rFonts w:hint="default" w:ascii="Quicksand" w:hAnsi="Quicksand" w:eastAsia="Proxima Nova" w:cs="Quicksand"/>
          <w:rtl w:val="0"/>
        </w:rPr>
        <w:t>Worked as a team with a variety of employees to ensure quality and build a safe and clean working environment.</w:t>
      </w:r>
    </w:p>
    <w:p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hint="default" w:ascii="Quicksand" w:hAnsi="Quicksand" w:eastAsia="Proxima Nova" w:cs="Quicksand"/>
        </w:rPr>
      </w:pPr>
      <w:r>
        <w:rPr>
          <w:rFonts w:hint="default" w:ascii="Quicksand" w:hAnsi="Quicksand" w:eastAsia="Proxima Nova" w:cs="Quicksand"/>
          <w:rtl w:val="0"/>
        </w:rPr>
        <w:t>Successfully resolved customer concerns in a positive and constructive way.</w:t>
      </w:r>
    </w:p>
    <w:p>
      <w:pPr>
        <w:spacing w:line="240" w:lineRule="auto"/>
        <w:rPr>
          <w:rFonts w:hint="default" w:ascii="Quicksand" w:hAnsi="Quicksand" w:eastAsia="Quicksand" w:cs="Quicksand"/>
          <w:b/>
          <w:color w:val="674EA7"/>
          <w:sz w:val="28"/>
          <w:szCs w:val="28"/>
        </w:rPr>
      </w:pPr>
      <w:r>
        <w:rPr>
          <w:rFonts w:hint="default" w:ascii="Quicksand" w:hAnsi="Quicksand" w:eastAsia="Quicksand" w:cs="Quicksand"/>
          <w:b/>
          <w:color w:val="674EA7"/>
          <w:sz w:val="28"/>
          <w:szCs w:val="28"/>
          <w:rtl w:val="0"/>
        </w:rPr>
        <w:t>Education:</w:t>
      </w:r>
    </w:p>
    <w:p>
      <w:pPr>
        <w:spacing w:line="240" w:lineRule="auto"/>
        <w:rPr>
          <w:rFonts w:hint="default" w:ascii="Quicksand" w:hAnsi="Quicksand" w:eastAsia="Quicksand" w:cs="Quicksand"/>
          <w:b/>
        </w:rPr>
      </w:pPr>
      <w:r>
        <w:rPr>
          <w:rFonts w:hint="default" w:ascii="Quicksand" w:hAnsi="Quicksand" w:eastAsia="Quicksand" w:cs="Quicksand"/>
          <w:b/>
          <w:rtl w:val="0"/>
        </w:rPr>
        <w:t>Fitchburg State University, Fitchburg MA</w:t>
      </w:r>
    </w:p>
    <w:p>
      <w:pPr>
        <w:spacing w:line="240" w:lineRule="auto"/>
        <w:rPr>
          <w:rFonts w:hint="default" w:ascii="Quicksand" w:hAnsi="Quicksand" w:eastAsia="Quicksand" w:cs="Quicksand"/>
          <w:b/>
        </w:rPr>
      </w:pPr>
      <w:r>
        <w:rPr>
          <w:rFonts w:hint="default" w:ascii="Quicksand" w:hAnsi="Quicksand" w:eastAsia="Quicksand" w:cs="Quicksand"/>
          <w:rtl w:val="0"/>
        </w:rPr>
        <w:t>09/2019-05/2021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rtl w:val="0"/>
        </w:rPr>
        <w:t>Bachelors in Computer Science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rtl w:val="0"/>
        </w:rPr>
        <w:t>3.64 GPA (Magna Cum Laude)</w:t>
      </w:r>
    </w:p>
    <w:p>
      <w:pPr>
        <w:numPr>
          <w:ilvl w:val="0"/>
          <w:numId w:val="3"/>
        </w:numPr>
        <w:spacing w:before="80" w:line="288" w:lineRule="auto"/>
        <w:ind w:left="720" w:hanging="360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rtl w:val="0"/>
        </w:rPr>
        <w:t>Game programming concentration.</w:t>
      </w:r>
    </w:p>
    <w:p>
      <w:pPr>
        <w:spacing w:line="240" w:lineRule="auto"/>
        <w:rPr>
          <w:rFonts w:hint="default" w:ascii="Quicksand" w:hAnsi="Quicksand" w:eastAsia="Quicksand" w:cs="Quicksand"/>
          <w:b/>
          <w:color w:val="674EA7"/>
          <w:sz w:val="28"/>
          <w:szCs w:val="28"/>
        </w:rPr>
      </w:pPr>
      <w:r>
        <w:rPr>
          <w:rFonts w:hint="default" w:ascii="Quicksand" w:hAnsi="Quicksand" w:eastAsia="Quicksand" w:cs="Quicksand"/>
          <w:b/>
          <w:color w:val="674EA7"/>
          <w:sz w:val="28"/>
          <w:szCs w:val="28"/>
          <w:rtl w:val="0"/>
        </w:rPr>
        <w:t>Projects:</w:t>
      </w:r>
    </w:p>
    <w:p>
      <w:pPr>
        <w:spacing w:line="240" w:lineRule="auto"/>
        <w:rPr>
          <w:rFonts w:hint="default" w:ascii="Quicksand" w:hAnsi="Quicksand" w:eastAsia="Quicksand" w:cs="Quicksand"/>
          <w:b/>
          <w:sz w:val="26"/>
          <w:szCs w:val="26"/>
        </w:rPr>
      </w:pPr>
      <w:r>
        <w:rPr>
          <w:rFonts w:hint="default" w:ascii="Quicksand" w:hAnsi="Quicksand" w:eastAsia="Quicksand" w:cs="Quicksand"/>
          <w:b/>
          <w:sz w:val="26"/>
          <w:szCs w:val="26"/>
          <w:rtl w:val="0"/>
        </w:rPr>
        <w:t>Tabletop Manager Website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b/>
          <w:rtl w:val="0"/>
        </w:rPr>
        <w:t xml:space="preserve">Portfolio Website: </w:t>
      </w:r>
      <w:r>
        <w:rPr>
          <w:rFonts w:hint="default" w:ascii="Quicksand" w:hAnsi="Quicksand" w:eastAsia="Quicksand" w:cs="Quicksand"/>
          <w:rtl w:val="0"/>
        </w:rPr>
        <w:t>https://alexgportfolio.azurewebsites.net/TabletopManager</w:t>
      </w:r>
    </w:p>
    <w:p>
      <w:pPr>
        <w:numPr>
          <w:ilvl w:val="0"/>
          <w:numId w:val="4"/>
        </w:numPr>
        <w:spacing w:line="240" w:lineRule="auto"/>
        <w:ind w:left="720" w:hanging="360"/>
        <w:rPr>
          <w:rFonts w:hint="default" w:ascii="Quicksand" w:hAnsi="Quicksand" w:eastAsia="Quicksand" w:cs="Quicksand"/>
          <w:u w:val="none"/>
        </w:rPr>
      </w:pPr>
      <w:r>
        <w:rPr>
          <w:rFonts w:hint="default" w:ascii="Quicksand" w:hAnsi="Quicksand" w:eastAsia="Quicksand" w:cs="Quicksand"/>
          <w:rtl w:val="0"/>
        </w:rPr>
        <w:t>Created a website using the ASP.Net MVC Framework where the user can save, view, edit, and delete elements they use when running their tabletop games.</w:t>
      </w:r>
    </w:p>
    <w:p>
      <w:pPr>
        <w:spacing w:line="240" w:lineRule="auto"/>
        <w:rPr>
          <w:rFonts w:hint="default" w:ascii="Quicksand" w:hAnsi="Quicksand" w:eastAsia="Quicksand" w:cs="Quicksand"/>
          <w:b/>
          <w:sz w:val="26"/>
          <w:szCs w:val="26"/>
        </w:rPr>
      </w:pPr>
      <w:r>
        <w:rPr>
          <w:rFonts w:hint="default" w:ascii="Quicksand" w:hAnsi="Quicksand" w:eastAsia="Quicksand" w:cs="Quicksand"/>
          <w:b/>
          <w:sz w:val="26"/>
          <w:szCs w:val="26"/>
          <w:rtl w:val="0"/>
        </w:rPr>
        <w:t>Solar Light Game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b/>
          <w:rtl w:val="0"/>
        </w:rPr>
        <w:t xml:space="preserve">Portfolio Website: </w:t>
      </w:r>
      <w:r>
        <w:rPr>
          <w:rFonts w:hint="default" w:ascii="Quicksand" w:hAnsi="Quicksand" w:eastAsia="Quicksand" w:cs="Quicksand"/>
          <w:rtl w:val="0"/>
        </w:rPr>
        <w:t>https://alexgportfolio.azurewebsites.net/SolarLightGame</w:t>
      </w:r>
    </w:p>
    <w:p>
      <w:pPr>
        <w:spacing w:line="240" w:lineRule="auto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b/>
          <w:rtl w:val="0"/>
        </w:rPr>
        <w:t xml:space="preserve">Itch.io Link: </w:t>
      </w:r>
      <w:r>
        <w:rPr>
          <w:rFonts w:hint="default" w:ascii="Quicksand" w:hAnsi="Quicksand" w:eastAsia="Quicksand" w:cs="Quicksand"/>
          <w:rtl w:val="0"/>
        </w:rPr>
        <w:t xml:space="preserve">https://alexgem.itch.io/solar-light </w:t>
      </w:r>
    </w:p>
    <w:p>
      <w:pPr>
        <w:numPr>
          <w:ilvl w:val="0"/>
          <w:numId w:val="4"/>
        </w:numPr>
        <w:spacing w:line="240" w:lineRule="auto"/>
        <w:ind w:left="720" w:hanging="360"/>
        <w:rPr>
          <w:rFonts w:hint="default" w:ascii="Quicksand" w:hAnsi="Quicksand" w:eastAsia="Quicksand" w:cs="Quicksand"/>
        </w:rPr>
      </w:pPr>
      <w:r>
        <w:rPr>
          <w:rFonts w:hint="default" w:ascii="Quicksand" w:hAnsi="Quicksand" w:eastAsia="Quicksand" w:cs="Quicksand"/>
          <w:rtl w:val="0"/>
        </w:rPr>
        <w:t>Created a game using the Unity Engine with C#. It is a 2d multi-leveled space shooter where the player goes through fighting various different kinds of enemies to advance.</w:t>
      </w:r>
    </w:p>
    <w:sectPr>
      <w:headerReference r:id="rId3" w:type="default"/>
      <w:pgSz w:w="12240" w:h="15840"/>
      <w:pgMar w:top="1440" w:right="1440" w:bottom="1440" w:left="1440" w:header="288" w:footer="28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Quicksand">
    <w:panose1 w:val="00000000000000000000"/>
    <w:charset w:val="00"/>
    <w:family w:val="auto"/>
    <w:pitch w:val="default"/>
    <w:sig w:usb0="A00000FF" w:usb1="4000205B" w:usb2="00000000" w:usb3="00000000" w:csb0="20000193" w:csb1="00000000"/>
  </w:font>
  <w:font w:name="Proxima Nova">
    <w:altName w:val="Roman S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 SD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5C226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2021-11-27T18:23:02Z</dcterms:created>
  <dc:creator>dgemm</dc:creator>
  <cp:lastModifiedBy>dgemm</cp:lastModifiedBy>
  <dcterms:modified xsi:type="dcterms:W3CDTF">2021-11-27T18:23:59Z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